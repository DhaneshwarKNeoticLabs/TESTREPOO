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23" w:rsidRDefault="00235978">
      <w:pPr>
        <w:pStyle w:val="Heading1"/>
      </w:pPr>
      <w:r>
        <w:t>LoginTest Class - Step-by-Step Documentation</w:t>
      </w:r>
    </w:p>
    <w:p w:rsidR="00C76C23" w:rsidRDefault="00235978">
      <w:pPr>
        <w:pStyle w:val="Heading2"/>
      </w:pPr>
      <w:r>
        <w:t>📂</w:t>
      </w:r>
      <w:r>
        <w:t xml:space="preserve"> Class Overview</w:t>
      </w:r>
    </w:p>
    <w:p w:rsidR="00C76C23" w:rsidRDefault="00235978">
      <w:r>
        <w:t>```java</w:t>
      </w:r>
    </w:p>
    <w:p w:rsidR="00C76C23" w:rsidRDefault="00235978">
      <w:r>
        <w:t>public class LoginTest extends BaseTest {</w:t>
      </w:r>
    </w:p>
    <w:p w:rsidR="00C76C23" w:rsidRDefault="00235978">
      <w:r>
        <w:t>```</w:t>
      </w:r>
    </w:p>
    <w:p w:rsidR="00C76C23" w:rsidRDefault="00235978">
      <w:r>
        <w:t>- `LoginTest` is the main test class for login functionality.</w:t>
      </w:r>
    </w:p>
    <w:p w:rsidR="00C76C23" w:rsidRDefault="00235978">
      <w:r>
        <w:t xml:space="preserve">- It inherits from `BaseTest`, which handles WebDriver setup and teardown </w:t>
      </w:r>
      <w:r>
        <w:t>before and after each test.</w:t>
      </w:r>
    </w:p>
    <w:p w:rsidR="00C76C23" w:rsidRDefault="00C76C23"/>
    <w:p w:rsidR="00C76C23" w:rsidRDefault="00235978">
      <w:pPr>
        <w:pStyle w:val="Heading2"/>
      </w:pPr>
      <w:r>
        <w:t>✅</w:t>
      </w:r>
      <w:r>
        <w:t xml:space="preserve"> Test Method with DataProvider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```java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@Test(dataProvider = "loginCredentials")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public void testLogin(String username, String password) {</w:t>
      </w:r>
    </w:p>
    <w:p w:rsidR="00C76C23" w:rsidRDefault="00235978">
      <w:r>
        <w:t>```</w:t>
      </w:r>
    </w:p>
    <w:p w:rsidR="00C76C23" w:rsidRDefault="00235978">
      <w:r>
        <w:t>- Annotated with `@Test` and linked to a `@DataProvider` named `loginCredentials`.</w:t>
      </w:r>
    </w:p>
    <w:p w:rsidR="00C76C23" w:rsidRDefault="00235978">
      <w:r>
        <w:t>-</w:t>
      </w:r>
      <w:r>
        <w:t xml:space="preserve"> The method runs once for each set of credentials supplied by the data provider.</w:t>
      </w:r>
    </w:p>
    <w:p w:rsidR="00C76C23" w:rsidRDefault="00C76C23"/>
    <w:p w:rsidR="00C76C23" w:rsidRDefault="00235978">
      <w:pPr>
        <w:pStyle w:val="Heading2"/>
      </w:pPr>
      <w:r>
        <w:t>🧱</w:t>
      </w:r>
      <w:r>
        <w:t xml:space="preserve"> Page Object Usage</w:t>
      </w:r>
    </w:p>
    <w:p w:rsidR="00C76C23" w:rsidRDefault="00235978">
      <w:r>
        <w:t>```java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LoginPage loginPage = new LoginPage(driver);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loginPage.login(username, password);</w:t>
      </w:r>
    </w:p>
    <w:p w:rsidR="00C76C23" w:rsidRDefault="00235978">
      <w:r>
        <w:t>```</w:t>
      </w:r>
    </w:p>
    <w:p w:rsidR="00C76C23" w:rsidRDefault="00235978">
      <w:r>
        <w:t>- Instantiates the `LoginPage` POM class with the current W</w:t>
      </w:r>
      <w:r>
        <w:t>ebDriver instance.</w:t>
      </w:r>
    </w:p>
    <w:p w:rsidR="00C76C23" w:rsidRDefault="00235978">
      <w:r>
        <w:t>- Calls the `login()` method to perform login actions (enter username, password, click login).</w:t>
      </w:r>
    </w:p>
    <w:p w:rsidR="00C76C23" w:rsidRDefault="00C76C23"/>
    <w:p w:rsidR="00C76C23" w:rsidRDefault="00235978">
      <w:pPr>
        <w:pStyle w:val="Heading2"/>
      </w:pPr>
      <w:r>
        <w:lastRenderedPageBreak/>
        <w:t>✅</w:t>
      </w:r>
      <w:r>
        <w:t xml:space="preserve"> Assertion Check</w:t>
      </w:r>
    </w:p>
    <w:p w:rsidR="00C76C23" w:rsidRDefault="00235978">
      <w:r>
        <w:t>```java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String expectedUrl = "https://example.com/dashboard";</w:t>
      </w:r>
    </w:p>
    <w:p w:rsidR="00C76C23" w:rsidRPr="009D72BE" w:rsidRDefault="00235978">
      <w:pPr>
        <w:rPr>
          <w:color w:val="FF00FF"/>
        </w:rPr>
      </w:pPr>
      <w:proofErr w:type="gramStart"/>
      <w:r w:rsidRPr="009D72BE">
        <w:rPr>
          <w:color w:val="FF00FF"/>
        </w:rPr>
        <w:t>Assert.assertEquals(</w:t>
      </w:r>
      <w:proofErr w:type="gramEnd"/>
      <w:r w:rsidRPr="009D72BE">
        <w:rPr>
          <w:color w:val="FF00FF"/>
        </w:rPr>
        <w:t>driver.getCurrentUrl(), expectedUrl, "Log</w:t>
      </w:r>
      <w:r w:rsidRPr="009D72BE">
        <w:rPr>
          <w:color w:val="FF00FF"/>
        </w:rPr>
        <w:t>in failed for user: " + username);</w:t>
      </w:r>
    </w:p>
    <w:p w:rsidR="00C76C23" w:rsidRDefault="00235978">
      <w:r>
        <w:t>```</w:t>
      </w:r>
    </w:p>
    <w:p w:rsidR="00C76C23" w:rsidRDefault="00235978">
      <w:r>
        <w:t>- Verifies if login was successful by checking the URL after login.</w:t>
      </w:r>
    </w:p>
    <w:p w:rsidR="00C76C23" w:rsidRDefault="00235978">
      <w:r>
        <w:t>- If the URL does not match the expected dashboard URL, the test fails and logs the failure with the username used.</w:t>
      </w:r>
    </w:p>
    <w:p w:rsidR="00C76C23" w:rsidRDefault="00C76C23"/>
    <w:p w:rsidR="00C76C23" w:rsidRDefault="00235978">
      <w:pPr>
        <w:pStyle w:val="Heading2"/>
      </w:pPr>
      <w:r>
        <w:t>📊</w:t>
      </w:r>
      <w:r>
        <w:t xml:space="preserve"> Data Provider Method</w:t>
      </w:r>
    </w:p>
    <w:p w:rsidR="00C76C23" w:rsidRDefault="00235978">
      <w:r>
        <w:t>```java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@DataProvider(name = "loginCredentials")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public Object[][] getLoginData() {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 xml:space="preserve">    return new Object[][] {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 xml:space="preserve">        {"admin", "admin123"},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 xml:space="preserve">        {"testuser1", "testpass1"},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 xml:space="preserve">        {"testuser2", "wrongpass"}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 xml:space="preserve">    };</w:t>
      </w:r>
    </w:p>
    <w:p w:rsidR="00C76C23" w:rsidRPr="009D72BE" w:rsidRDefault="00235978">
      <w:pPr>
        <w:rPr>
          <w:color w:val="FF00FF"/>
        </w:rPr>
      </w:pPr>
      <w:r w:rsidRPr="009D72BE">
        <w:rPr>
          <w:color w:val="FF00FF"/>
        </w:rPr>
        <w:t>}</w:t>
      </w:r>
    </w:p>
    <w:p w:rsidR="00C76C23" w:rsidRDefault="00235978">
      <w:r>
        <w:t>```</w:t>
      </w:r>
    </w:p>
    <w:p w:rsidR="00C76C23" w:rsidRDefault="00235978">
      <w:r>
        <w:t>- Supplies test data as a two-dimensi</w:t>
      </w:r>
      <w:r>
        <w:t>onal `Object[][]` array.</w:t>
      </w:r>
    </w:p>
    <w:p w:rsidR="00C76C23" w:rsidRDefault="00235978">
      <w:r>
        <w:t>- This results in three iterations of the `testLogin` method:</w:t>
      </w:r>
    </w:p>
    <w:p w:rsidR="00C76C23" w:rsidRDefault="00235978">
      <w:r>
        <w:t xml:space="preserve">  1. `admin / admin123`</w:t>
      </w:r>
    </w:p>
    <w:p w:rsidR="00C76C23" w:rsidRDefault="00235978">
      <w:r>
        <w:t xml:space="preserve">  2. `testuser1 / testpass1`</w:t>
      </w:r>
    </w:p>
    <w:p w:rsidR="00C76C23" w:rsidRDefault="00235978">
      <w:r>
        <w:t xml:space="preserve">  3. `testuser2 / wrongpass`</w:t>
      </w:r>
    </w:p>
    <w:p w:rsidR="00C76C23" w:rsidRDefault="00C76C23"/>
    <w:p w:rsidR="00C76C23" w:rsidRDefault="00235978">
      <w:pPr>
        <w:pStyle w:val="Heading2"/>
      </w:pPr>
      <w:r>
        <w:lastRenderedPageBreak/>
        <w:t>🔁</w:t>
      </w:r>
      <w:r>
        <w:t xml:space="preserve"> Execution Summary</w:t>
      </w:r>
    </w:p>
    <w:p w:rsidR="00C76C23" w:rsidRDefault="00235978">
      <w:r>
        <w:t xml:space="preserve">| Iteration | Username    | Password   | Expected Outcome        </w:t>
      </w:r>
      <w:r>
        <w:t xml:space="preserve">    |</w:t>
      </w:r>
    </w:p>
    <w:p w:rsidR="00C76C23" w:rsidRDefault="00235978">
      <w:r>
        <w:t>|-----------|-------------|------------|-----------------------------|</w:t>
      </w:r>
    </w:p>
    <w:p w:rsidR="00C76C23" w:rsidRDefault="00235978">
      <w:r>
        <w:t>| 1         | admin       | admin123   | ✅ Success - Correct URL     |</w:t>
      </w:r>
    </w:p>
    <w:p w:rsidR="00C76C23" w:rsidRDefault="00235978">
      <w:r>
        <w:t>| 2         | testuser1   | testpass1  | ✅/❌ Depends on credentials |</w:t>
      </w:r>
    </w:p>
    <w:p w:rsidR="00C76C23" w:rsidRDefault="00235978">
      <w:r>
        <w:t xml:space="preserve">| 3         | testuser2   | wrongpass </w:t>
      </w:r>
      <w:r>
        <w:t xml:space="preserve"> | ❌ Failure - Invalid login  |</w:t>
      </w:r>
    </w:p>
    <w:p w:rsidR="00C76C23" w:rsidRDefault="00C76C23"/>
    <w:p w:rsidR="00C76C23" w:rsidRDefault="00235978">
      <w:pPr>
        <w:pStyle w:val="Heading2"/>
      </w:pPr>
      <w:r>
        <w:t>🔚</w:t>
      </w:r>
      <w:r>
        <w:t xml:space="preserve"> Summary</w:t>
      </w:r>
    </w:p>
    <w:p w:rsidR="00C76C23" w:rsidRDefault="00235978">
      <w:r>
        <w:t>This setup allows for robust, repeatable testing of the login functionality using different sets of data.</w:t>
      </w:r>
    </w:p>
    <w:p w:rsidR="00C76C23" w:rsidRDefault="00235978">
      <w:r>
        <w:t>It promotes modularity and reusability by using:</w:t>
      </w:r>
    </w:p>
    <w:p w:rsidR="00C76C23" w:rsidRDefault="00235978">
      <w:r>
        <w:t>- **Page Object Model (POM)** for UI actions</w:t>
      </w:r>
    </w:p>
    <w:p w:rsidR="00C76C23" w:rsidRDefault="00235978">
      <w:r>
        <w:t xml:space="preserve">- **TestNG </w:t>
      </w:r>
      <w:r>
        <w:t>DataProviders** for data-driven testing</w:t>
      </w:r>
    </w:p>
    <w:p w:rsidR="00C76C23" w:rsidRDefault="00235978">
      <w:r>
        <w:t>- **Assertions** for validation</w:t>
      </w:r>
    </w:p>
    <w:p w:rsidR="00C76C23" w:rsidRDefault="00C76C23"/>
    <w:p w:rsidR="00C76C23" w:rsidRDefault="00235978">
      <w:pPr>
        <w:pStyle w:val="Heading2"/>
      </w:pPr>
      <w:r>
        <w:t>📌</w:t>
      </w:r>
      <w:r>
        <w:t xml:space="preserve"> Optional Enhancements</w:t>
      </w:r>
    </w:p>
    <w:p w:rsidR="00C76C23" w:rsidRDefault="00235978">
      <w:r>
        <w:t>- Integrate **Excel-based data** using Apache POI for external test data.</w:t>
      </w:r>
    </w:p>
    <w:p w:rsidR="00C76C23" w:rsidRDefault="00235978">
      <w:r>
        <w:t>- Add **reporting tools** like ExtentReports for detailed test execution logs.</w:t>
      </w:r>
    </w:p>
    <w:p w:rsidR="00C76C23" w:rsidRDefault="00235978">
      <w:pPr>
        <w:pBdr>
          <w:bottom w:val="double" w:sz="6" w:space="1" w:color="auto"/>
        </w:pBdr>
      </w:pPr>
      <w:r>
        <w:t>- Inc</w:t>
      </w:r>
      <w:r>
        <w:t>lude **additional assertions** to verify login success (like welcome text or logout button).</w:t>
      </w:r>
    </w:p>
    <w:p w:rsidR="00771212" w:rsidRDefault="00771212"/>
    <w:p w:rsidR="00771212" w:rsidRDefault="00771212"/>
    <w:p w:rsidR="00771212" w:rsidRDefault="00771212"/>
    <w:p w:rsidR="00771212" w:rsidRDefault="00771212"/>
    <w:p w:rsidR="00771212" w:rsidRDefault="00771212"/>
    <w:p w:rsidR="00771212" w:rsidRDefault="00771212"/>
    <w:p w:rsidR="00771212" w:rsidRDefault="00771212"/>
    <w:p w:rsidR="00771212" w:rsidRDefault="00771212"/>
    <w:p w:rsidR="00771212" w:rsidRDefault="00771212" w:rsidP="00771212">
      <w:pPr>
        <w:pStyle w:val="Heading1"/>
      </w:pPr>
      <w:proofErr w:type="spellStart"/>
      <w:r>
        <w:lastRenderedPageBreak/>
        <w:t>LoginTest</w:t>
      </w:r>
      <w:proofErr w:type="spellEnd"/>
      <w:r>
        <w:t xml:space="preserve"> Class - Step-by-Step Documentation</w:t>
      </w:r>
    </w:p>
    <w:p w:rsidR="00771212" w:rsidRDefault="00771212" w:rsidP="00771212">
      <w:pPr>
        <w:pStyle w:val="NormalWeb"/>
      </w:pPr>
      <w:r>
        <w:t xml:space="preserve">This document explains the functionality and flow of the </w:t>
      </w:r>
      <w:proofErr w:type="spellStart"/>
      <w:r>
        <w:rPr>
          <w:rStyle w:val="HTMLCode"/>
        </w:rPr>
        <w:t>LoginTest</w:t>
      </w:r>
      <w:proofErr w:type="spellEnd"/>
      <w:r>
        <w:t xml:space="preserve"> class used in a </w:t>
      </w:r>
      <w:proofErr w:type="spellStart"/>
      <w:r>
        <w:t>TestNG</w:t>
      </w:r>
      <w:proofErr w:type="spellEnd"/>
      <w:r>
        <w:t xml:space="preserve"> framework with a Page Object Model (POM) approach for data-driven testing.</w:t>
      </w:r>
    </w:p>
    <w:p w:rsidR="00771212" w:rsidRDefault="00771212" w:rsidP="00771212">
      <w:r>
        <w:pict>
          <v:rect id="_x0000_i1025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t>📂</w:t>
      </w:r>
      <w:r>
        <w:t xml:space="preserve"> Class Overview</w:t>
      </w:r>
    </w:p>
    <w:p w:rsidR="00771212" w:rsidRDefault="00771212" w:rsidP="007712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LoginTest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BaseTest</w:t>
      </w:r>
      <w:proofErr w:type="spellEnd"/>
      <w:r>
        <w:rPr>
          <w:rStyle w:val="HTMLCode"/>
        </w:rPr>
        <w:t xml:space="preserve"> {</w:t>
      </w:r>
    </w:p>
    <w:p w:rsidR="00771212" w:rsidRDefault="00771212" w:rsidP="00771212">
      <w:pPr>
        <w:pStyle w:val="NormalWeb"/>
        <w:numPr>
          <w:ilvl w:val="0"/>
          <w:numId w:val="10"/>
        </w:numPr>
      </w:pPr>
      <w:bookmarkStart w:id="0" w:name="_GoBack"/>
      <w:proofErr w:type="spellStart"/>
      <w:r>
        <w:rPr>
          <w:rStyle w:val="HTMLCode"/>
        </w:rPr>
        <w:t>LoginTest</w:t>
      </w:r>
      <w:proofErr w:type="spellEnd"/>
      <w:r>
        <w:t xml:space="preserve"> is the main test class for login functionality.</w:t>
      </w:r>
    </w:p>
    <w:bookmarkEnd w:id="0"/>
    <w:p w:rsidR="00771212" w:rsidRDefault="00771212" w:rsidP="00771212">
      <w:pPr>
        <w:pStyle w:val="NormalWeb"/>
        <w:numPr>
          <w:ilvl w:val="0"/>
          <w:numId w:val="10"/>
        </w:numPr>
      </w:pPr>
      <w:r>
        <w:t xml:space="preserve">It inherits from </w:t>
      </w:r>
      <w:proofErr w:type="spellStart"/>
      <w:r>
        <w:rPr>
          <w:rStyle w:val="HTMLCode"/>
        </w:rPr>
        <w:t>BaseTest</w:t>
      </w:r>
      <w:proofErr w:type="spellEnd"/>
      <w:r>
        <w:t xml:space="preserve">, which handles </w:t>
      </w:r>
      <w:proofErr w:type="spellStart"/>
      <w:r>
        <w:t>WebDriver</w:t>
      </w:r>
      <w:proofErr w:type="spellEnd"/>
      <w:r>
        <w:t xml:space="preserve"> setup and teardown before and after each test.</w:t>
      </w:r>
    </w:p>
    <w:p w:rsidR="00771212" w:rsidRDefault="00771212" w:rsidP="00771212">
      <w:r>
        <w:pict>
          <v:rect id="_x0000_i1026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t>✅</w:t>
      </w:r>
      <w:r>
        <w:t xml:space="preserve"> Test Method with DataProvider</w:t>
      </w:r>
    </w:p>
    <w:p w:rsidR="00771212" w:rsidRDefault="00771212" w:rsidP="007712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@Test(</w:t>
      </w:r>
      <w:proofErr w:type="spellStart"/>
      <w:proofErr w:type="gramEnd"/>
      <w:r>
        <w:rPr>
          <w:rStyle w:val="HTMLCode"/>
        </w:rPr>
        <w:t>dataProvider</w:t>
      </w:r>
      <w:proofErr w:type="spellEnd"/>
      <w:r>
        <w:rPr>
          <w:rStyle w:val="HTMLCode"/>
        </w:rPr>
        <w:t xml:space="preserve"> = "loginCredentials")</w:t>
      </w:r>
    </w:p>
    <w:p w:rsidR="00771212" w:rsidRDefault="00771212" w:rsidP="007712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testLogin</w:t>
      </w:r>
      <w:proofErr w:type="spellEnd"/>
      <w:r>
        <w:rPr>
          <w:rStyle w:val="HTMLCode"/>
        </w:rPr>
        <w:t>(String username, String password) {</w:t>
      </w:r>
    </w:p>
    <w:p w:rsidR="00771212" w:rsidRDefault="00771212" w:rsidP="00771212">
      <w:pPr>
        <w:pStyle w:val="NormalWeb"/>
        <w:numPr>
          <w:ilvl w:val="0"/>
          <w:numId w:val="11"/>
        </w:numPr>
      </w:pPr>
      <w:r>
        <w:t xml:space="preserve">Annotated with </w:t>
      </w:r>
      <w:r>
        <w:rPr>
          <w:rStyle w:val="HTMLCode"/>
        </w:rPr>
        <w:t>@Test</w:t>
      </w:r>
      <w:r>
        <w:t xml:space="preserve"> and linked to a </w:t>
      </w:r>
      <w:r>
        <w:rPr>
          <w:rStyle w:val="HTMLCode"/>
        </w:rPr>
        <w:t>@DataProvider</w:t>
      </w:r>
      <w:r>
        <w:t xml:space="preserve"> named </w:t>
      </w:r>
      <w:r>
        <w:rPr>
          <w:rStyle w:val="HTMLCode"/>
        </w:rPr>
        <w:t>loginCredentials</w:t>
      </w:r>
      <w:r>
        <w:t>.</w:t>
      </w:r>
    </w:p>
    <w:p w:rsidR="00771212" w:rsidRDefault="00771212" w:rsidP="00771212">
      <w:pPr>
        <w:pStyle w:val="NormalWeb"/>
        <w:numPr>
          <w:ilvl w:val="0"/>
          <w:numId w:val="11"/>
        </w:numPr>
      </w:pPr>
      <w:r>
        <w:t>The method runs once for each set of credentials supplied by the data provider.</w:t>
      </w:r>
    </w:p>
    <w:p w:rsidR="00771212" w:rsidRDefault="00771212" w:rsidP="00771212">
      <w:r>
        <w:pict>
          <v:rect id="_x0000_i1027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t>🧱</w:t>
      </w:r>
      <w:r>
        <w:t xml:space="preserve"> Page Object Usage</w:t>
      </w:r>
    </w:p>
    <w:p w:rsidR="00771212" w:rsidRDefault="00771212" w:rsidP="0077121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loginPage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LoginPage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driver);</w:t>
      </w:r>
    </w:p>
    <w:p w:rsidR="00771212" w:rsidRDefault="00771212" w:rsidP="0077121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loginPage.login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username, password);</w:t>
      </w:r>
    </w:p>
    <w:p w:rsidR="00771212" w:rsidRDefault="00771212" w:rsidP="00771212">
      <w:pPr>
        <w:pStyle w:val="NormalWeb"/>
        <w:numPr>
          <w:ilvl w:val="0"/>
          <w:numId w:val="12"/>
        </w:numPr>
      </w:pPr>
      <w:r>
        <w:t xml:space="preserve">Instantiates the </w:t>
      </w:r>
      <w:proofErr w:type="spellStart"/>
      <w:r>
        <w:rPr>
          <w:rStyle w:val="HTMLCode"/>
        </w:rPr>
        <w:t>LoginPage</w:t>
      </w:r>
      <w:proofErr w:type="spellEnd"/>
      <w:r>
        <w:t xml:space="preserve"> POM class with the current </w:t>
      </w:r>
      <w:proofErr w:type="spellStart"/>
      <w:r>
        <w:t>WebDriver</w:t>
      </w:r>
      <w:proofErr w:type="spellEnd"/>
      <w:r>
        <w:t xml:space="preserve"> instance.</w:t>
      </w:r>
    </w:p>
    <w:p w:rsidR="00771212" w:rsidRDefault="00771212" w:rsidP="00771212">
      <w:pPr>
        <w:pStyle w:val="NormalWeb"/>
        <w:numPr>
          <w:ilvl w:val="0"/>
          <w:numId w:val="12"/>
        </w:numPr>
      </w:pPr>
      <w:r>
        <w:t xml:space="preserve">Calls the </w:t>
      </w: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>)</w:t>
      </w:r>
      <w:r>
        <w:t xml:space="preserve"> method to perform login actions (enter username, password, click login).</w:t>
      </w:r>
    </w:p>
    <w:p w:rsidR="00771212" w:rsidRDefault="00771212" w:rsidP="00771212">
      <w:r>
        <w:pict>
          <v:rect id="_x0000_i1028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t>✅</w:t>
      </w:r>
      <w:r>
        <w:t xml:space="preserve"> Assertion Check</w:t>
      </w:r>
    </w:p>
    <w:p w:rsidR="00771212" w:rsidRDefault="00771212" w:rsidP="00771212">
      <w:pPr>
        <w:pStyle w:val="HTMLPreformatted"/>
        <w:rPr>
          <w:rStyle w:val="HTMLCode"/>
        </w:rPr>
      </w:pPr>
      <w:r>
        <w:rPr>
          <w:rStyle w:val="HTMLCode"/>
        </w:rPr>
        <w:t xml:space="preserve">String </w:t>
      </w:r>
      <w:proofErr w:type="spellStart"/>
      <w:r>
        <w:rPr>
          <w:rStyle w:val="HTMLCode"/>
        </w:rPr>
        <w:t>expectedUrl</w:t>
      </w:r>
      <w:proofErr w:type="spellEnd"/>
      <w:r>
        <w:rPr>
          <w:rStyle w:val="HTMLCode"/>
        </w:rPr>
        <w:t xml:space="preserve"> = "https://example.com/dashboard";</w:t>
      </w:r>
    </w:p>
    <w:p w:rsidR="00771212" w:rsidRDefault="00771212" w:rsidP="0077121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Assert.assertEquals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driver.getCurrentUrl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expectedUrl</w:t>
      </w:r>
      <w:proofErr w:type="spellEnd"/>
      <w:r>
        <w:rPr>
          <w:rStyle w:val="HTMLCode"/>
        </w:rPr>
        <w:t>, "Login failed for user: " + username);</w:t>
      </w:r>
    </w:p>
    <w:p w:rsidR="00771212" w:rsidRDefault="00771212" w:rsidP="00771212">
      <w:pPr>
        <w:pStyle w:val="NormalWeb"/>
        <w:numPr>
          <w:ilvl w:val="0"/>
          <w:numId w:val="13"/>
        </w:numPr>
      </w:pPr>
      <w:r>
        <w:t>Verifies if login was successful by checking the URL after login.</w:t>
      </w:r>
    </w:p>
    <w:p w:rsidR="00771212" w:rsidRDefault="00771212" w:rsidP="00771212">
      <w:pPr>
        <w:pStyle w:val="NormalWeb"/>
        <w:numPr>
          <w:ilvl w:val="0"/>
          <w:numId w:val="13"/>
        </w:numPr>
      </w:pPr>
      <w:r>
        <w:t>If the URL does not match the expected dashboard URL, the test fails and logs the failure with the username used.</w:t>
      </w:r>
    </w:p>
    <w:p w:rsidR="00771212" w:rsidRDefault="00771212" w:rsidP="00771212">
      <w:r>
        <w:pict>
          <v:rect id="_x0000_i1029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lastRenderedPageBreak/>
        <w:t>📊</w:t>
      </w:r>
      <w:r>
        <w:t xml:space="preserve"> Data Provider Method</w:t>
      </w:r>
    </w:p>
    <w:p w:rsidR="00771212" w:rsidRDefault="00771212" w:rsidP="007712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@DataProvider(</w:t>
      </w:r>
      <w:proofErr w:type="gramEnd"/>
      <w:r>
        <w:rPr>
          <w:rStyle w:val="HTMLCode"/>
        </w:rPr>
        <w:t>name = "loginCredentials")</w:t>
      </w:r>
    </w:p>
    <w:p w:rsidR="00771212" w:rsidRDefault="00771212" w:rsidP="007712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Object[][] </w:t>
      </w:r>
      <w:proofErr w:type="spellStart"/>
      <w:r>
        <w:rPr>
          <w:rStyle w:val="HTMLCode"/>
        </w:rPr>
        <w:t>getLoginData</w:t>
      </w:r>
      <w:proofErr w:type="spellEnd"/>
      <w:r>
        <w:rPr>
          <w:rStyle w:val="HTMLCode"/>
        </w:rPr>
        <w:t>() {</w:t>
      </w:r>
    </w:p>
    <w:p w:rsidR="00771212" w:rsidRDefault="00771212" w:rsidP="007712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Object[][] {</w:t>
      </w:r>
    </w:p>
    <w:p w:rsidR="00771212" w:rsidRDefault="00771212" w:rsidP="00771212">
      <w:pPr>
        <w:pStyle w:val="HTMLPreformatted"/>
        <w:rPr>
          <w:rStyle w:val="HTMLCode"/>
        </w:rPr>
      </w:pPr>
      <w:r>
        <w:rPr>
          <w:rStyle w:val="HTMLCode"/>
        </w:rPr>
        <w:t xml:space="preserve">        {"</w:t>
      </w:r>
      <w:proofErr w:type="gramStart"/>
      <w:r>
        <w:rPr>
          <w:rStyle w:val="HTMLCode"/>
        </w:rPr>
        <w:t>admin</w:t>
      </w:r>
      <w:proofErr w:type="gramEnd"/>
      <w:r>
        <w:rPr>
          <w:rStyle w:val="HTMLCode"/>
        </w:rPr>
        <w:t>", "admin123"},</w:t>
      </w:r>
    </w:p>
    <w:p w:rsidR="00771212" w:rsidRDefault="00771212" w:rsidP="00771212">
      <w:pPr>
        <w:pStyle w:val="HTMLPreformatted"/>
        <w:rPr>
          <w:rStyle w:val="HTMLCode"/>
        </w:rPr>
      </w:pPr>
      <w:r>
        <w:rPr>
          <w:rStyle w:val="HTMLCode"/>
        </w:rPr>
        <w:t xml:space="preserve">        {"testuser1", "testpass1"},</w:t>
      </w:r>
    </w:p>
    <w:p w:rsidR="00771212" w:rsidRDefault="00771212" w:rsidP="00771212">
      <w:pPr>
        <w:pStyle w:val="HTMLPreformatted"/>
        <w:rPr>
          <w:rStyle w:val="HTMLCode"/>
        </w:rPr>
      </w:pPr>
      <w:r>
        <w:rPr>
          <w:rStyle w:val="HTMLCode"/>
        </w:rPr>
        <w:t xml:space="preserve">        {"testuser2", "</w:t>
      </w:r>
      <w:proofErr w:type="spellStart"/>
      <w:r>
        <w:rPr>
          <w:rStyle w:val="HTMLCode"/>
        </w:rPr>
        <w:t>wrongpass</w:t>
      </w:r>
      <w:proofErr w:type="spellEnd"/>
      <w:r>
        <w:rPr>
          <w:rStyle w:val="HTMLCode"/>
        </w:rPr>
        <w:t>"}</w:t>
      </w:r>
    </w:p>
    <w:p w:rsidR="00771212" w:rsidRDefault="00771212" w:rsidP="00771212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771212" w:rsidRDefault="00771212" w:rsidP="007712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1212" w:rsidRDefault="00771212" w:rsidP="00771212">
      <w:pPr>
        <w:pStyle w:val="NormalWeb"/>
        <w:numPr>
          <w:ilvl w:val="0"/>
          <w:numId w:val="14"/>
        </w:numPr>
      </w:pPr>
      <w:r>
        <w:t xml:space="preserve">Supplies test data as a two-dimensional </w:t>
      </w:r>
      <w:proofErr w:type="gramStart"/>
      <w:r>
        <w:rPr>
          <w:rStyle w:val="HTMLCode"/>
        </w:rPr>
        <w:t>Object[</w:t>
      </w:r>
      <w:proofErr w:type="gramEnd"/>
      <w:r>
        <w:rPr>
          <w:rStyle w:val="HTMLCode"/>
        </w:rPr>
        <w:t>][]</w:t>
      </w:r>
      <w:r>
        <w:t xml:space="preserve"> array.</w:t>
      </w:r>
    </w:p>
    <w:p w:rsidR="00771212" w:rsidRDefault="00771212" w:rsidP="00771212">
      <w:pPr>
        <w:pStyle w:val="NormalWeb"/>
        <w:numPr>
          <w:ilvl w:val="0"/>
          <w:numId w:val="14"/>
        </w:numPr>
      </w:pPr>
      <w:r>
        <w:t xml:space="preserve">This results in three iterations of the </w:t>
      </w:r>
      <w:proofErr w:type="spellStart"/>
      <w:r>
        <w:rPr>
          <w:rStyle w:val="HTMLCode"/>
        </w:rPr>
        <w:t>testLogin</w:t>
      </w:r>
      <w:proofErr w:type="spellEnd"/>
      <w:r>
        <w:t xml:space="preserve"> method:</w:t>
      </w:r>
    </w:p>
    <w:p w:rsidR="00771212" w:rsidRDefault="00771212" w:rsidP="00771212">
      <w:pPr>
        <w:pStyle w:val="NormalWeb"/>
        <w:numPr>
          <w:ilvl w:val="1"/>
          <w:numId w:val="14"/>
        </w:numPr>
      </w:pPr>
      <w:r>
        <w:rPr>
          <w:rStyle w:val="HTMLCode"/>
        </w:rPr>
        <w:t>admin / admin123</w:t>
      </w:r>
    </w:p>
    <w:p w:rsidR="00771212" w:rsidRDefault="00771212" w:rsidP="00771212">
      <w:pPr>
        <w:pStyle w:val="NormalWeb"/>
        <w:numPr>
          <w:ilvl w:val="1"/>
          <w:numId w:val="14"/>
        </w:numPr>
      </w:pPr>
      <w:r>
        <w:rPr>
          <w:rStyle w:val="HTMLCode"/>
        </w:rPr>
        <w:t>testuser1 / testpass1</w:t>
      </w:r>
    </w:p>
    <w:p w:rsidR="00771212" w:rsidRDefault="00771212" w:rsidP="00771212">
      <w:pPr>
        <w:pStyle w:val="NormalWeb"/>
        <w:numPr>
          <w:ilvl w:val="1"/>
          <w:numId w:val="14"/>
        </w:numPr>
      </w:pPr>
      <w:r>
        <w:rPr>
          <w:rStyle w:val="HTMLCode"/>
        </w:rPr>
        <w:t xml:space="preserve">testuser2 / </w:t>
      </w:r>
      <w:proofErr w:type="spellStart"/>
      <w:r>
        <w:rPr>
          <w:rStyle w:val="HTMLCode"/>
        </w:rPr>
        <w:t>wrongpass</w:t>
      </w:r>
      <w:proofErr w:type="spellEnd"/>
    </w:p>
    <w:p w:rsidR="00771212" w:rsidRDefault="00771212" w:rsidP="00771212">
      <w:r>
        <w:pict>
          <v:rect id="_x0000_i1030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t>🔁</w:t>
      </w:r>
      <w:r>
        <w:t xml:space="preserve"> Execution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092"/>
        <w:gridCol w:w="1089"/>
        <w:gridCol w:w="2777"/>
      </w:tblGrid>
      <w:tr w:rsidR="00771212" w:rsidTr="00771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1212" w:rsidRDefault="00771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Outcome</w:t>
            </w:r>
          </w:p>
        </w:tc>
      </w:tr>
      <w:tr w:rsidR="00771212" w:rsidTr="00771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admin123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Success - Correct URL</w:t>
            </w:r>
          </w:p>
        </w:tc>
      </w:tr>
      <w:tr w:rsidR="00771212" w:rsidTr="00771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testuser1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testpass1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>/</w:t>
            </w:r>
            <w:r>
              <w:rPr>
                <w:rFonts w:ascii="Times New Roman" w:hAnsi="Times New Roman" w:cs="Times New Roman"/>
              </w:rPr>
              <w:t>❌</w:t>
            </w:r>
            <w:r>
              <w:t xml:space="preserve"> Depends on credentials</w:t>
            </w:r>
          </w:p>
        </w:tc>
      </w:tr>
      <w:tr w:rsidR="00771212" w:rsidTr="00771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t>testuser2</w:t>
            </w:r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proofErr w:type="spellStart"/>
            <w:r>
              <w:t>wrongpass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1212" w:rsidRDefault="007712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Failure - Invalid login</w:t>
            </w:r>
          </w:p>
        </w:tc>
      </w:tr>
    </w:tbl>
    <w:p w:rsidR="00771212" w:rsidRDefault="00771212" w:rsidP="00771212">
      <w:r>
        <w:pict>
          <v:rect id="_x0000_i1031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t>🔚</w:t>
      </w:r>
      <w:r>
        <w:t xml:space="preserve"> Summary</w:t>
      </w:r>
    </w:p>
    <w:p w:rsidR="00771212" w:rsidRDefault="00771212" w:rsidP="00771212">
      <w:pPr>
        <w:pStyle w:val="NormalWeb"/>
      </w:pPr>
      <w:r>
        <w:t>This setup allows for robust, repeatable testing of the login functionality using different sets of data.</w:t>
      </w:r>
      <w:r>
        <w:br/>
        <w:t>It promotes modularity and reusability by using:</w:t>
      </w:r>
    </w:p>
    <w:p w:rsidR="00771212" w:rsidRDefault="00771212" w:rsidP="0077121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Page Object Model (POM)</w:t>
      </w:r>
      <w:r>
        <w:t xml:space="preserve"> for UI actions</w:t>
      </w:r>
    </w:p>
    <w:p w:rsidR="00771212" w:rsidRDefault="00771212" w:rsidP="00771212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TestNG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DataProviders</w:t>
      </w:r>
      <w:proofErr w:type="spellEnd"/>
      <w:r>
        <w:t xml:space="preserve"> for data-driven testing</w:t>
      </w:r>
    </w:p>
    <w:p w:rsidR="00771212" w:rsidRDefault="00771212" w:rsidP="0077121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Assertions</w:t>
      </w:r>
      <w:r>
        <w:t xml:space="preserve"> for validation</w:t>
      </w:r>
    </w:p>
    <w:p w:rsidR="00771212" w:rsidRDefault="00771212" w:rsidP="00771212">
      <w:r>
        <w:pict>
          <v:rect id="_x0000_i1032" style="width:0;height:1.5pt" o:hralign="center" o:hrstd="t" o:hr="t" fillcolor="#a0a0a0" stroked="f"/>
        </w:pict>
      </w:r>
    </w:p>
    <w:p w:rsidR="00771212" w:rsidRDefault="00771212" w:rsidP="00771212">
      <w:pPr>
        <w:pStyle w:val="Heading2"/>
      </w:pPr>
      <w:r>
        <w:rPr>
          <w:rFonts w:ascii="Calibri" w:hAnsi="Calibri" w:cs="Calibri"/>
        </w:rPr>
        <w:t>📌</w:t>
      </w:r>
      <w:r>
        <w:t xml:space="preserve"> Optional Enhancements</w:t>
      </w:r>
    </w:p>
    <w:p w:rsidR="00771212" w:rsidRDefault="00771212" w:rsidP="00771212">
      <w:pPr>
        <w:pStyle w:val="NormalWeb"/>
        <w:numPr>
          <w:ilvl w:val="0"/>
          <w:numId w:val="16"/>
        </w:numPr>
      </w:pPr>
      <w:r>
        <w:t xml:space="preserve">Integrate </w:t>
      </w:r>
      <w:r>
        <w:rPr>
          <w:rStyle w:val="Strong"/>
          <w:rFonts w:eastAsiaTheme="majorEastAsia"/>
        </w:rPr>
        <w:t>Excel-based data</w:t>
      </w:r>
      <w:r>
        <w:t xml:space="preserve"> using Apache POI for external test data.</w:t>
      </w:r>
    </w:p>
    <w:p w:rsidR="00771212" w:rsidRDefault="00771212" w:rsidP="00771212">
      <w:pPr>
        <w:pStyle w:val="NormalWeb"/>
        <w:numPr>
          <w:ilvl w:val="0"/>
          <w:numId w:val="16"/>
        </w:numPr>
      </w:pPr>
      <w:r>
        <w:t xml:space="preserve">Add </w:t>
      </w:r>
      <w:r>
        <w:rPr>
          <w:rStyle w:val="Strong"/>
          <w:rFonts w:eastAsiaTheme="majorEastAsia"/>
        </w:rPr>
        <w:t>reporting tools</w:t>
      </w:r>
      <w:r>
        <w:t xml:space="preserve"> like </w:t>
      </w:r>
      <w:proofErr w:type="spellStart"/>
      <w:r>
        <w:t>ExtentReports</w:t>
      </w:r>
      <w:proofErr w:type="spellEnd"/>
      <w:r>
        <w:t xml:space="preserve"> for detailed test execution logs.</w:t>
      </w:r>
    </w:p>
    <w:p w:rsidR="00771212" w:rsidRDefault="00771212" w:rsidP="00771212">
      <w:pPr>
        <w:pStyle w:val="NormalWeb"/>
        <w:numPr>
          <w:ilvl w:val="0"/>
          <w:numId w:val="16"/>
        </w:numPr>
      </w:pPr>
      <w:r>
        <w:t xml:space="preserve">Include </w:t>
      </w:r>
      <w:r>
        <w:rPr>
          <w:rStyle w:val="Strong"/>
          <w:rFonts w:eastAsiaTheme="majorEastAsia"/>
        </w:rPr>
        <w:t>additional assertions</w:t>
      </w:r>
      <w:r>
        <w:t xml:space="preserve"> to verify login success (like welcome text or logout button).</w:t>
      </w:r>
    </w:p>
    <w:p w:rsidR="00771212" w:rsidRDefault="00771212"/>
    <w:sectPr w:rsidR="00771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6FE3ECF"/>
    <w:multiLevelType w:val="multilevel"/>
    <w:tmpl w:val="963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817781"/>
    <w:multiLevelType w:val="multilevel"/>
    <w:tmpl w:val="AE0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F63B4"/>
    <w:multiLevelType w:val="multilevel"/>
    <w:tmpl w:val="8C34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4D0982"/>
    <w:multiLevelType w:val="multilevel"/>
    <w:tmpl w:val="EBAE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7351B4"/>
    <w:multiLevelType w:val="multilevel"/>
    <w:tmpl w:val="366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19407E"/>
    <w:multiLevelType w:val="multilevel"/>
    <w:tmpl w:val="C11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B6347A"/>
    <w:multiLevelType w:val="multilevel"/>
    <w:tmpl w:val="E554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3"/>
  </w:num>
  <w:num w:numId="13">
    <w:abstractNumId w:val="15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5978"/>
    <w:rsid w:val="0029639D"/>
    <w:rsid w:val="00326F90"/>
    <w:rsid w:val="00771212"/>
    <w:rsid w:val="009D72BE"/>
    <w:rsid w:val="00AA1D8D"/>
    <w:rsid w:val="00B47730"/>
    <w:rsid w:val="00C76C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7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12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2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7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12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5A87DF-5CF8-4792-B600-8DD012E9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Administrator</cp:lastModifiedBy>
  <cp:revision>2</cp:revision>
  <dcterms:created xsi:type="dcterms:W3CDTF">2025-05-06T10:05:00Z</dcterms:created>
  <dcterms:modified xsi:type="dcterms:W3CDTF">2025-05-06T10:05:00Z</dcterms:modified>
</cp:coreProperties>
</file>